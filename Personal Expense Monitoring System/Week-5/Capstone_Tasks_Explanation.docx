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B5" w:rsidRDefault="009E02AD" w:rsidP="009E02AD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 xml:space="preserve">             Capstone Tasks </w:t>
      </w:r>
      <w:r w:rsidR="008A41E0" w:rsidRPr="009E02AD">
        <w:rPr>
          <w:rFonts w:ascii="Times New Roman" w:hAnsi="Times New Roman" w:cs="Times New Roman"/>
          <w:color w:val="auto"/>
          <w:sz w:val="32"/>
        </w:rPr>
        <w:t xml:space="preserve">– </w:t>
      </w:r>
      <w:r>
        <w:rPr>
          <w:rFonts w:ascii="Times New Roman" w:hAnsi="Times New Roman" w:cs="Times New Roman"/>
          <w:color w:val="auto"/>
          <w:sz w:val="32"/>
        </w:rPr>
        <w:t>Expense Monitoring System</w:t>
      </w:r>
    </w:p>
    <w:p w:rsidR="009E02AD" w:rsidRPr="009E02AD" w:rsidRDefault="009E02AD" w:rsidP="009E02AD">
      <w:r>
        <w:t xml:space="preserve">                        </w:t>
      </w:r>
    </w:p>
    <w:p w:rsidR="00966AB5" w:rsidRPr="009E02AD" w:rsidRDefault="008A41E0" w:rsidP="009E02AD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9E02AD">
        <w:rPr>
          <w:rFonts w:ascii="Times New Roman" w:hAnsi="Times New Roman" w:cs="Times New Roman"/>
          <w:color w:val="auto"/>
          <w:sz w:val="28"/>
        </w:rPr>
        <w:t>1. Automate the energy report generation weekly</w:t>
      </w:r>
    </w:p>
    <w:p w:rsidR="00966AB5" w:rsidRPr="009E02AD" w:rsidRDefault="009E02AD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 Se</w:t>
      </w:r>
      <w:r w:rsidR="008A41E0" w:rsidRPr="009E02AD">
        <w:rPr>
          <w:rFonts w:ascii="Times New Roman" w:hAnsi="Times New Roman" w:cs="Times New Roman"/>
          <w:sz w:val="24"/>
        </w:rPr>
        <w:t>t up a CI/CD pipeline in Azure DevOps Pipelines.</w:t>
      </w:r>
      <w:r w:rsidR="008A41E0" w:rsidRPr="009E02AD">
        <w:rPr>
          <w:rFonts w:ascii="Times New Roman" w:hAnsi="Times New Roman" w:cs="Times New Roman"/>
          <w:sz w:val="24"/>
        </w:rPr>
        <w:br/>
        <w:t>• Schedule the pipeline to run once a week (using cron triggers or scheduled runs).</w:t>
      </w:r>
      <w:r w:rsidR="008A41E0" w:rsidRPr="009E02AD">
        <w:rPr>
          <w:rFonts w:ascii="Times New Roman" w:hAnsi="Times New Roman" w:cs="Times New Roman"/>
          <w:sz w:val="24"/>
        </w:rPr>
        <w:br/>
        <w:t xml:space="preserve">• The pipeline will trigger </w:t>
      </w:r>
      <w:r w:rsidR="008A41E0" w:rsidRPr="009E02AD">
        <w:rPr>
          <w:rFonts w:ascii="Times New Roman" w:hAnsi="Times New Roman" w:cs="Times New Roman"/>
          <w:sz w:val="24"/>
        </w:rPr>
        <w:t>scripts (PySpark/SQL) that read the energy data, generate weekly summary reports, and store them as CSV/Delta files.</w:t>
      </w:r>
    </w:p>
    <w:p w:rsidR="00966AB5" w:rsidRPr="009E02AD" w:rsidRDefault="008A41E0" w:rsidP="009E02AD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9E02AD">
        <w:rPr>
          <w:rFonts w:ascii="Times New Roman" w:hAnsi="Times New Roman" w:cs="Times New Roman"/>
          <w:color w:val="auto"/>
          <w:sz w:val="28"/>
        </w:rPr>
        <w:t>2. Pipeline to fetch new data, clean, and summarize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The pipeline has sequential stages: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Fetch Stage - Pull new device data from storage (</w:t>
      </w:r>
      <w:r w:rsidRPr="009E02AD">
        <w:rPr>
          <w:rFonts w:ascii="Times New Roman" w:hAnsi="Times New Roman" w:cs="Times New Roman"/>
          <w:sz w:val="24"/>
        </w:rPr>
        <w:t>e.g., Azure Blob or SQL DB).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Clean Stage - Apply data cleaning scripts (remove nulls, duplicates).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Summarize Stage - Run aggregation jobs to compute daily/weekly summaries (avg, peak/off-peak, per device).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Each stage runs automatically when triggered</w:t>
      </w:r>
      <w:r w:rsidRPr="009E02AD">
        <w:rPr>
          <w:rFonts w:ascii="Times New Roman" w:hAnsi="Times New Roman" w:cs="Times New Roman"/>
          <w:sz w:val="24"/>
        </w:rPr>
        <w:t>, ensuring continuous integration of new data.</w:t>
      </w:r>
    </w:p>
    <w:p w:rsidR="00966AB5" w:rsidRPr="009E02AD" w:rsidRDefault="008A41E0" w:rsidP="009E02AD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9E02AD">
        <w:rPr>
          <w:rFonts w:ascii="Times New Roman" w:hAnsi="Times New Roman" w:cs="Times New Roman"/>
          <w:color w:val="auto"/>
          <w:sz w:val="28"/>
        </w:rPr>
        <w:t>3. Alert or log if usage crosses a threshold (&gt;10 kWh per device per day)</w:t>
      </w:r>
    </w:p>
    <w:p w:rsid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Add a step in the pipeline to check thresholds after summarization.</w:t>
      </w:r>
      <w:r w:rsidRPr="009E02AD">
        <w:rPr>
          <w:rFonts w:ascii="Times New Roman" w:hAnsi="Times New Roman" w:cs="Times New Roman"/>
          <w:sz w:val="24"/>
        </w:rPr>
        <w:br/>
        <w:t>• If any device exceeds 10 kWh/day, log a warning in Azure DevOps</w:t>
      </w:r>
      <w:r w:rsidR="009E02AD">
        <w:rPr>
          <w:rFonts w:ascii="Times New Roman" w:hAnsi="Times New Roman" w:cs="Times New Roman"/>
          <w:sz w:val="24"/>
        </w:rPr>
        <w:t xml:space="preserve"> logs or trigger an </w:t>
      </w:r>
    </w:p>
    <w:p w:rsidR="009E02AD" w:rsidRDefault="009E02AD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Azure monito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r alert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 xml:space="preserve">• </w:t>
      </w:r>
      <w:r w:rsidRPr="009E02AD">
        <w:rPr>
          <w:rFonts w:ascii="Times New Roman" w:hAnsi="Times New Roman" w:cs="Times New Roman"/>
          <w:sz w:val="24"/>
        </w:rPr>
        <w:t>Alerts can notify via email, Teams, or dashboards, helping track abnormal consumption.</w:t>
      </w:r>
    </w:p>
    <w:p w:rsidR="00966AB5" w:rsidRPr="009E02AD" w:rsidRDefault="008A41E0" w:rsidP="009E02AD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r w:rsidRPr="009E02AD">
        <w:rPr>
          <w:rFonts w:ascii="Times New Roman" w:hAnsi="Times New Roman" w:cs="Times New Roman"/>
          <w:color w:val="auto"/>
          <w:sz w:val="32"/>
        </w:rPr>
        <w:t>Steps to Create CI/CD Pipeline in Azure DevOps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1. Create a Project in Azure DevOps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Go to dev.azure.com → sign in.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lastRenderedPageBreak/>
        <w:t>• Click Ne</w:t>
      </w:r>
      <w:r w:rsidRPr="009E02AD">
        <w:rPr>
          <w:rFonts w:ascii="Times New Roman" w:hAnsi="Times New Roman" w:cs="Times New Roman"/>
          <w:sz w:val="24"/>
        </w:rPr>
        <w:t>w Project → give a name (e.g., EnergyAutomation).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Choose Public/Private → click Create.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2. Push Your Code to Repos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Go to Repos → copy the Git URL.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Clone locally: git clone &lt;my_repo_url&gt;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Add your PySpark/SQL scripts (data fetch, clean, summarize, al</w:t>
      </w:r>
      <w:r w:rsidRPr="009E02AD">
        <w:rPr>
          <w:rFonts w:ascii="Times New Roman" w:hAnsi="Times New Roman" w:cs="Times New Roman"/>
          <w:sz w:val="24"/>
        </w:rPr>
        <w:t>ert check).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3. Create a New Pipeline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Go to Pipelines → Create Pipeline.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Choose Azure Repos Git (or GitHub if stored there).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Select the repo.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Choose Starter Pipeline or YAML file.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4. Define Pipeline Stages in YAML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5. Run the Pipeline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Save the YAML</w:t>
      </w:r>
      <w:r w:rsidRPr="009E02AD">
        <w:rPr>
          <w:rFonts w:ascii="Times New Roman" w:hAnsi="Times New Roman" w:cs="Times New Roman"/>
          <w:sz w:val="24"/>
        </w:rPr>
        <w:t xml:space="preserve"> → commit to repo.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Go to Pipelines → Run Pipeline → select branch → Run.</w:t>
      </w:r>
    </w:p>
    <w:p w:rsidR="00966AB5" w:rsidRPr="009E02AD" w:rsidRDefault="008A41E0" w:rsidP="009E02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E02AD">
        <w:rPr>
          <w:rFonts w:ascii="Times New Roman" w:hAnsi="Times New Roman" w:cs="Times New Roman"/>
          <w:sz w:val="24"/>
        </w:rPr>
        <w:t>• Azure DevOps executes each stage step by step.</w:t>
      </w:r>
    </w:p>
    <w:sectPr w:rsidR="00966AB5" w:rsidRPr="009E02AD" w:rsidSect="009E02A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41E0"/>
    <w:rsid w:val="00966AB5"/>
    <w:rsid w:val="009E02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AFEA9"/>
  <w14:defaultImageDpi w14:val="300"/>
  <w15:docId w15:val="{FE3972B0-CE88-43FA-AA11-87366800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2B782E-B0F8-45D4-8A5A-CA6FF4FC0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2025-08-27T18:06:00Z</dcterms:modified>
  <cp:category/>
</cp:coreProperties>
</file>