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F5" w:rsidRPr="00AB56F5" w:rsidRDefault="00AB56F5" w:rsidP="00AB56F5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</w:t>
      </w:r>
      <w:bookmarkStart w:id="0" w:name="_GoBack"/>
      <w:bookmarkEnd w:id="0"/>
      <w:r w:rsidRPr="00AB56F5">
        <w:rPr>
          <w:rFonts w:ascii="Times New Roman" w:hAnsi="Times New Roman" w:cs="Times New Roman"/>
          <w:color w:val="auto"/>
        </w:rPr>
        <w:t>Capstone Tasks – Smart Home Energy Usage Tracker</w:t>
      </w:r>
    </w:p>
    <w:p w:rsidR="00AB56F5" w:rsidRPr="00AB56F5" w:rsidRDefault="00AB56F5" w:rsidP="00AB56F5">
      <w:pPr>
        <w:pStyle w:val="Heading3"/>
        <w:rPr>
          <w:rFonts w:ascii="Times New Roman" w:hAnsi="Times New Roman" w:cs="Times New Roman"/>
          <w:color w:val="auto"/>
        </w:rPr>
      </w:pPr>
      <w:r w:rsidRPr="00AB56F5">
        <w:rPr>
          <w:rFonts w:ascii="Times New Roman" w:hAnsi="Times New Roman" w:cs="Times New Roman"/>
          <w:color w:val="auto"/>
        </w:rPr>
        <w:t>1. Automate Smart Home Energy Report Generation Weekly</w:t>
      </w:r>
    </w:p>
    <w:p w:rsidR="00AB56F5" w:rsidRPr="00AB56F5" w:rsidRDefault="00AB56F5" w:rsidP="00AB56F5">
      <w:pPr>
        <w:pStyle w:val="NormalWeb"/>
      </w:pPr>
      <w:r w:rsidRPr="00AB56F5">
        <w:t xml:space="preserve">• Set up a scheduled process (MySQL stored procedure / </w:t>
      </w:r>
      <w:proofErr w:type="spellStart"/>
      <w:r w:rsidRPr="00AB56F5">
        <w:t>Databricks</w:t>
      </w:r>
      <w:proofErr w:type="spellEnd"/>
      <w:r w:rsidRPr="00AB56F5">
        <w:t xml:space="preserve"> job).</w:t>
      </w:r>
      <w:r w:rsidRPr="00AB56F5">
        <w:br/>
        <w:t xml:space="preserve">• Configure it to run once a week to compute </w:t>
      </w:r>
      <w:r w:rsidRPr="00AB56F5">
        <w:rPr>
          <w:rStyle w:val="Strong"/>
        </w:rPr>
        <w:t>room-wise and device-wise energy usage</w:t>
      </w:r>
      <w:r w:rsidRPr="00AB56F5">
        <w:t>.</w:t>
      </w:r>
      <w:r w:rsidRPr="00AB56F5">
        <w:br/>
        <w:t xml:space="preserve">• The job will read device logs, generate weekly summaries, and store them in </w:t>
      </w:r>
      <w:r w:rsidRPr="00AB56F5">
        <w:rPr>
          <w:rStyle w:val="Strong"/>
        </w:rPr>
        <w:t>CSV/Delta files</w:t>
      </w:r>
      <w:r w:rsidRPr="00AB56F5">
        <w:t xml:space="preserve"> for reporting.</w:t>
      </w:r>
    </w:p>
    <w:p w:rsidR="00AB56F5" w:rsidRPr="00AB56F5" w:rsidRDefault="00AB56F5" w:rsidP="00AB56F5">
      <w:pPr>
        <w:rPr>
          <w:rFonts w:ascii="Times New Roman" w:hAnsi="Times New Roman" w:cs="Times New Roman"/>
        </w:rPr>
      </w:pPr>
      <w:r w:rsidRPr="00AB56F5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AB56F5" w:rsidRPr="00AB56F5" w:rsidRDefault="00AB56F5" w:rsidP="00AB56F5">
      <w:pPr>
        <w:pStyle w:val="Heading3"/>
        <w:rPr>
          <w:rFonts w:ascii="Times New Roman" w:hAnsi="Times New Roman" w:cs="Times New Roman"/>
          <w:color w:val="auto"/>
        </w:rPr>
      </w:pPr>
      <w:r w:rsidRPr="00AB56F5">
        <w:rPr>
          <w:rFonts w:ascii="Times New Roman" w:hAnsi="Times New Roman" w:cs="Times New Roman"/>
          <w:color w:val="auto"/>
        </w:rPr>
        <w:t>2. Pipeline to Fetch, Clean, and Summarize Energy Logs</w:t>
      </w:r>
    </w:p>
    <w:p w:rsidR="00AB56F5" w:rsidRPr="00AB56F5" w:rsidRDefault="00AB56F5" w:rsidP="00AB56F5">
      <w:pPr>
        <w:pStyle w:val="NormalWeb"/>
      </w:pPr>
      <w:r w:rsidRPr="00AB56F5">
        <w:t>The pipeline has sequential stages:</w:t>
      </w:r>
      <w:r w:rsidRPr="00AB56F5">
        <w:br/>
        <w:t xml:space="preserve">• </w:t>
      </w:r>
      <w:r w:rsidRPr="00AB56F5">
        <w:rPr>
          <w:rStyle w:val="Strong"/>
        </w:rPr>
        <w:t>Fetch Stage</w:t>
      </w:r>
      <w:r w:rsidRPr="00AB56F5">
        <w:t xml:space="preserve"> – Pull new smart home energy logs from CSV/API/MongoDB.</w:t>
      </w:r>
      <w:r w:rsidRPr="00AB56F5">
        <w:br/>
        <w:t xml:space="preserve">• </w:t>
      </w:r>
      <w:r w:rsidRPr="00AB56F5">
        <w:rPr>
          <w:rStyle w:val="Strong"/>
        </w:rPr>
        <w:t>Clean Stage</w:t>
      </w:r>
      <w:r w:rsidRPr="00AB56F5">
        <w:t xml:space="preserve"> – Apply Python </w:t>
      </w:r>
      <w:proofErr w:type="spellStart"/>
      <w:r w:rsidRPr="00AB56F5">
        <w:t>preprocessing</w:t>
      </w:r>
      <w:proofErr w:type="spellEnd"/>
      <w:r w:rsidRPr="00AB56F5">
        <w:t xml:space="preserve"> scripts to remove nulls, duplicates, or malformed sensor readings.</w:t>
      </w:r>
      <w:r w:rsidRPr="00AB56F5">
        <w:br/>
        <w:t xml:space="preserve">• </w:t>
      </w:r>
      <w:r w:rsidRPr="00AB56F5">
        <w:rPr>
          <w:rStyle w:val="Strong"/>
        </w:rPr>
        <w:t>Summarize Stage</w:t>
      </w:r>
      <w:r w:rsidRPr="00AB56F5">
        <w:t xml:space="preserve"> – Use Pandas/</w:t>
      </w:r>
      <w:proofErr w:type="spellStart"/>
      <w:r w:rsidRPr="00AB56F5">
        <w:t>PySpark</w:t>
      </w:r>
      <w:proofErr w:type="spellEnd"/>
      <w:r w:rsidRPr="00AB56F5">
        <w:t xml:space="preserve"> to generate </w:t>
      </w:r>
      <w:r w:rsidRPr="00AB56F5">
        <w:rPr>
          <w:rStyle w:val="Strong"/>
        </w:rPr>
        <w:t>daily and weekly summaries</w:t>
      </w:r>
      <w:r w:rsidRPr="00AB56F5">
        <w:t xml:space="preserve"> (average, peak/off-peak usage per device/room).</w:t>
      </w:r>
      <w:r w:rsidRPr="00AB56F5">
        <w:br/>
        <w:t xml:space="preserve">• Each stage runs automatically when triggered, ensuring </w:t>
      </w:r>
      <w:r w:rsidRPr="00AB56F5">
        <w:rPr>
          <w:rStyle w:val="Strong"/>
        </w:rPr>
        <w:t>continuous updates of energy data</w:t>
      </w:r>
      <w:r w:rsidRPr="00AB56F5">
        <w:t>.</w:t>
      </w:r>
    </w:p>
    <w:p w:rsidR="00AB56F5" w:rsidRPr="00AB56F5" w:rsidRDefault="00AB56F5" w:rsidP="00AB56F5">
      <w:pPr>
        <w:rPr>
          <w:rFonts w:ascii="Times New Roman" w:hAnsi="Times New Roman" w:cs="Times New Roman"/>
        </w:rPr>
      </w:pPr>
      <w:r w:rsidRPr="00AB56F5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AB56F5" w:rsidRPr="00AB56F5" w:rsidRDefault="00AB56F5" w:rsidP="00AB56F5">
      <w:pPr>
        <w:pStyle w:val="Heading3"/>
        <w:rPr>
          <w:rFonts w:ascii="Times New Roman" w:hAnsi="Times New Roman" w:cs="Times New Roman"/>
          <w:color w:val="auto"/>
        </w:rPr>
      </w:pPr>
      <w:r w:rsidRPr="00AB56F5">
        <w:rPr>
          <w:rFonts w:ascii="Times New Roman" w:hAnsi="Times New Roman" w:cs="Times New Roman"/>
          <w:color w:val="auto"/>
        </w:rPr>
        <w:t>3. Alert or Log if Device Usage Crosses a Threshold (&gt;10 kWh per Device per Day)</w:t>
      </w:r>
    </w:p>
    <w:p w:rsidR="00AB56F5" w:rsidRPr="00AB56F5" w:rsidRDefault="00AB56F5" w:rsidP="00AB56F5">
      <w:pPr>
        <w:pStyle w:val="NormalWeb"/>
      </w:pPr>
      <w:r w:rsidRPr="00AB56F5">
        <w:t>• Add a Python/</w:t>
      </w:r>
      <w:proofErr w:type="spellStart"/>
      <w:r w:rsidRPr="00AB56F5">
        <w:t>PySpark</w:t>
      </w:r>
      <w:proofErr w:type="spellEnd"/>
      <w:r w:rsidRPr="00AB56F5">
        <w:t xml:space="preserve"> validation step after summarization to check thresholds.</w:t>
      </w:r>
      <w:r w:rsidRPr="00AB56F5">
        <w:br/>
        <w:t xml:space="preserve">• If any device exceeds </w:t>
      </w:r>
      <w:r w:rsidRPr="00AB56F5">
        <w:rPr>
          <w:rStyle w:val="Strong"/>
        </w:rPr>
        <w:t>10 kWh/day</w:t>
      </w:r>
      <w:r w:rsidRPr="00AB56F5">
        <w:t>, log a warning in the system or raise an alert.</w:t>
      </w:r>
      <w:r w:rsidRPr="00AB56F5">
        <w:br/>
        <w:t xml:space="preserve">• Alerts can be sent through </w:t>
      </w:r>
      <w:r w:rsidRPr="00AB56F5">
        <w:rPr>
          <w:rStyle w:val="Strong"/>
        </w:rPr>
        <w:t>email notifications, dashboards, or monitoring tools</w:t>
      </w:r>
      <w:r w:rsidRPr="00AB56F5">
        <w:t>, helping users identify abnormal energy consumption.</w:t>
      </w:r>
    </w:p>
    <w:p w:rsidR="00AB56F5" w:rsidRPr="00AB56F5" w:rsidRDefault="00AB56F5" w:rsidP="00AB56F5">
      <w:pPr>
        <w:rPr>
          <w:rFonts w:ascii="Times New Roman" w:hAnsi="Times New Roman" w:cs="Times New Roman"/>
        </w:rPr>
      </w:pPr>
      <w:r w:rsidRPr="00AB56F5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AB56F5" w:rsidRPr="00AB56F5" w:rsidRDefault="00AB56F5" w:rsidP="00AB56F5">
      <w:pPr>
        <w:pStyle w:val="Heading3"/>
        <w:rPr>
          <w:rFonts w:ascii="Times New Roman" w:hAnsi="Times New Roman" w:cs="Times New Roman"/>
          <w:color w:val="auto"/>
        </w:rPr>
      </w:pPr>
      <w:r w:rsidRPr="00AB56F5">
        <w:rPr>
          <w:rFonts w:ascii="Times New Roman" w:hAnsi="Times New Roman" w:cs="Times New Roman"/>
          <w:color w:val="auto"/>
        </w:rPr>
        <w:t>Steps to Create Smart Home Energy Processing Pipeline</w:t>
      </w:r>
    </w:p>
    <w:p w:rsidR="00AB56F5" w:rsidRPr="00AB56F5" w:rsidRDefault="00AB56F5" w:rsidP="00AB56F5">
      <w:pPr>
        <w:pStyle w:val="NormalWeb"/>
        <w:numPr>
          <w:ilvl w:val="0"/>
          <w:numId w:val="10"/>
        </w:numPr>
      </w:pPr>
      <w:r w:rsidRPr="00AB56F5">
        <w:rPr>
          <w:rStyle w:val="Strong"/>
        </w:rPr>
        <w:t>Create Databases in MySQL &amp; MongoDB</w:t>
      </w:r>
      <w:r w:rsidRPr="00AB56F5">
        <w:br/>
        <w:t>• Use MySQL to store structured data (devices, rooms, and usage logs).</w:t>
      </w:r>
      <w:r w:rsidRPr="00AB56F5">
        <w:br/>
        <w:t>• Use MongoDB to store raw sensor logs in JSON format.</w:t>
      </w:r>
    </w:p>
    <w:p w:rsidR="00AB56F5" w:rsidRPr="00AB56F5" w:rsidRDefault="00AB56F5" w:rsidP="00AB56F5">
      <w:pPr>
        <w:pStyle w:val="NormalWeb"/>
        <w:numPr>
          <w:ilvl w:val="0"/>
          <w:numId w:val="10"/>
        </w:numPr>
      </w:pPr>
      <w:r w:rsidRPr="00AB56F5">
        <w:rPr>
          <w:rStyle w:val="Strong"/>
        </w:rPr>
        <w:t>Push Scripts to Repository</w:t>
      </w:r>
      <w:r w:rsidRPr="00AB56F5">
        <w:br/>
        <w:t>• Maintain Python/</w:t>
      </w:r>
      <w:proofErr w:type="spellStart"/>
      <w:r w:rsidRPr="00AB56F5">
        <w:t>PySpark</w:t>
      </w:r>
      <w:proofErr w:type="spellEnd"/>
      <w:r w:rsidRPr="00AB56F5">
        <w:t xml:space="preserve"> scripts for data fetch, clean, summarize, and alerting.</w:t>
      </w:r>
      <w:r w:rsidRPr="00AB56F5">
        <w:br/>
        <w:t>• Store them in a Git repository for version control.</w:t>
      </w:r>
    </w:p>
    <w:p w:rsidR="00AB56F5" w:rsidRPr="00AB56F5" w:rsidRDefault="00AB56F5" w:rsidP="00AB56F5">
      <w:pPr>
        <w:pStyle w:val="NormalWeb"/>
        <w:numPr>
          <w:ilvl w:val="0"/>
          <w:numId w:val="10"/>
        </w:numPr>
      </w:pPr>
      <w:r w:rsidRPr="00AB56F5">
        <w:rPr>
          <w:rStyle w:val="Strong"/>
        </w:rPr>
        <w:t>Create a New Processing Pipeline</w:t>
      </w:r>
      <w:r w:rsidRPr="00AB56F5">
        <w:br/>
        <w:t xml:space="preserve">• Define the pipeline to run sequentially – </w:t>
      </w:r>
      <w:r w:rsidRPr="00AB56F5">
        <w:rPr>
          <w:rStyle w:val="Strong"/>
        </w:rPr>
        <w:t>fetch → clean → summarize → alert check</w:t>
      </w:r>
      <w:r w:rsidRPr="00AB56F5">
        <w:t>.</w:t>
      </w:r>
      <w:r w:rsidRPr="00AB56F5">
        <w:br/>
        <w:t xml:space="preserve">• Integrate with </w:t>
      </w:r>
      <w:proofErr w:type="spellStart"/>
      <w:r w:rsidRPr="00AB56F5">
        <w:t>Databricks</w:t>
      </w:r>
      <w:proofErr w:type="spellEnd"/>
      <w:r w:rsidRPr="00AB56F5">
        <w:t xml:space="preserve"> or a scheduler to ensure automation.</w:t>
      </w:r>
    </w:p>
    <w:p w:rsidR="00AB56F5" w:rsidRPr="00AB56F5" w:rsidRDefault="00AB56F5" w:rsidP="00AB56F5">
      <w:pPr>
        <w:pStyle w:val="NormalWeb"/>
        <w:numPr>
          <w:ilvl w:val="0"/>
          <w:numId w:val="10"/>
        </w:numPr>
      </w:pPr>
      <w:r w:rsidRPr="00AB56F5">
        <w:rPr>
          <w:rStyle w:val="Strong"/>
        </w:rPr>
        <w:lastRenderedPageBreak/>
        <w:t>Define Pipeline Stages in Code</w:t>
      </w:r>
      <w:r w:rsidRPr="00AB56F5">
        <w:br/>
        <w:t>• Specify data ingestion, cleaning, summarization, and alert-checking steps.</w:t>
      </w:r>
      <w:r w:rsidRPr="00AB56F5">
        <w:br/>
        <w:t>• Ensure each stage passes its output to the next stage.</w:t>
      </w:r>
    </w:p>
    <w:p w:rsidR="00AB56F5" w:rsidRPr="00AB56F5" w:rsidRDefault="00AB56F5" w:rsidP="00AB56F5">
      <w:pPr>
        <w:pStyle w:val="NormalWeb"/>
        <w:numPr>
          <w:ilvl w:val="0"/>
          <w:numId w:val="10"/>
        </w:numPr>
      </w:pPr>
      <w:r w:rsidRPr="00AB56F5">
        <w:rPr>
          <w:rStyle w:val="Strong"/>
        </w:rPr>
        <w:t>Run the Pipeline</w:t>
      </w:r>
      <w:r w:rsidRPr="00AB56F5">
        <w:br/>
        <w:t>• Save and execute the scripts.</w:t>
      </w:r>
      <w:r w:rsidRPr="00AB56F5">
        <w:br/>
        <w:t>• The system processes logs step by step – fetching raw data, cleaning it, summarizing results, and finally generating alerts.</w:t>
      </w:r>
    </w:p>
    <w:p w:rsidR="00646DFE" w:rsidRPr="00AB56F5" w:rsidRDefault="00646DFE" w:rsidP="00AB56F5">
      <w:pPr>
        <w:rPr>
          <w:rFonts w:ascii="Times New Roman" w:hAnsi="Times New Roman" w:cs="Times New Roman"/>
        </w:rPr>
      </w:pPr>
    </w:p>
    <w:sectPr w:rsidR="00646DFE" w:rsidRPr="00AB56F5" w:rsidSect="00AB56F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C90FE6"/>
    <w:multiLevelType w:val="multilevel"/>
    <w:tmpl w:val="5DCA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DFE"/>
    <w:rsid w:val="00AA1D8D"/>
    <w:rsid w:val="00AB56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D3494"/>
  <w14:defaultImageDpi w14:val="300"/>
  <w15:docId w15:val="{2BD05533-5308-4B0C-8881-B0FDAFA9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B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EB379A-031F-4DC8-AA48-3315185D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2025-08-27T18:18:00Z</dcterms:modified>
  <cp:category/>
</cp:coreProperties>
</file>